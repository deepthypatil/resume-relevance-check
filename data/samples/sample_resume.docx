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Jane Smith</w:t>
      </w:r>
    </w:p>
    <w:p>
      <w:r>
        <w:t>Email: jane.smith@example.com | Phone: +91-9123456780</w:t>
      </w:r>
    </w:p>
    <w:p>
      <w:pPr>
        <w:pStyle w:val="Heading1"/>
      </w:pPr>
      <w:r>
        <w:t>Summary</w:t>
      </w:r>
    </w:p>
    <w:p>
      <w:r>
        <w:t>AI Engineer with 3 years of experience in computer vision and NLP.</w:t>
      </w:r>
    </w:p>
    <w:p>
      <w:pPr>
        <w:pStyle w:val="Heading1"/>
      </w:pPr>
      <w:r>
        <w:t>Skills</w:t>
      </w:r>
    </w:p>
    <w:p>
      <w:r>
        <w:t>Python, Keras, TensorFlow, Scikit-learn, PostgreSQL, GCP, Docker</w:t>
      </w:r>
    </w:p>
    <w:p>
      <w:pPr>
        <w:pStyle w:val="Heading1"/>
      </w:pPr>
      <w:r>
        <w:t>Experience</w:t>
      </w:r>
    </w:p>
    <w:p>
      <w:r>
        <w:t>ML Engineer | Tech Solutions | 2021 - Present</w:t>
        <w:br/>
        <w:t>- Developed CNN models for image classification.</w:t>
        <w:br/>
        <w:t>- Built REST APIs for inference using FastAPI.</w:t>
      </w:r>
    </w:p>
    <w:p>
      <w:pPr>
        <w:pStyle w:val="Heading1"/>
      </w:pPr>
      <w:r>
        <w:t>Education</w:t>
      </w:r>
    </w:p>
    <w:p>
      <w:r>
        <w:t>B.Tech in Artificial Intelligence | IIIT Delhi | 2016 - 2020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